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6765" w14:textId="77777777" w:rsidR="00D757F7" w:rsidRDefault="00000000">
      <w:pPr>
        <w:pStyle w:val="Heading1"/>
      </w:pPr>
      <w:r>
        <w:t>Take-Home Coding Challenge: Legal Intel Dashboard</w:t>
      </w:r>
    </w:p>
    <w:p w14:paraId="5E5A5A91" w14:textId="77777777" w:rsidR="00D757F7" w:rsidRDefault="00000000">
      <w:r>
        <w:t>Overview</w:t>
      </w:r>
    </w:p>
    <w:p w14:paraId="4B515473" w14:textId="77777777" w:rsidR="00D757F7" w:rsidRDefault="00000000">
      <w:r>
        <w:t>You're building the foundation for a legal AI platform that allows users to upload folders of legal documents, ask questions across the dataset, and visualize high-level document trends. This challenge is designed to test full-stack capabilities, thoughtful architecture, and adherence to Python and React best practices.</w:t>
      </w:r>
    </w:p>
    <w:p w14:paraId="0A21AF93" w14:textId="77777777" w:rsidR="00D757F7" w:rsidRDefault="00000000">
      <w:r>
        <w:t>Scope</w:t>
      </w:r>
    </w:p>
    <w:p w14:paraId="49594E2D" w14:textId="77777777" w:rsidR="00D757F7" w:rsidRDefault="00000000">
      <w:r>
        <w:t>• Code quality determines passing to the final stage of the interview process</w:t>
      </w:r>
      <w:r>
        <w:br/>
        <w:t>• Please deliver results back within 72 hours upon receipt of the Case Study</w:t>
      </w:r>
      <w:r>
        <w:br/>
        <w:t>• Submission format: GitHub repository with code + short write-up</w:t>
      </w:r>
    </w:p>
    <w:p w14:paraId="021901E6" w14:textId="77777777" w:rsidR="00D757F7" w:rsidRDefault="00000000">
      <w:r>
        <w:t>Objectives</w:t>
      </w:r>
    </w:p>
    <w:p w14:paraId="146A771A" w14:textId="77777777" w:rsidR="00D757F7" w:rsidRDefault="00000000">
      <w:r>
        <w:t>1. Allow users to upload a folder of legal documents (PDF or DOCX)</w:t>
      </w:r>
      <w:r>
        <w:br/>
        <w:t>2. Extract and store metadata and text</w:t>
      </w:r>
      <w:r>
        <w:br/>
        <w:t>3. Enable natural language querying across documents</w:t>
      </w:r>
      <w:r>
        <w:br/>
        <w:t>4. Return structured comparisons (e.g. jurisdiction, agreement type)</w:t>
      </w:r>
      <w:r>
        <w:br/>
        <w:t>5. Display a dashboard of metadata insights (e.g. agreement types, jurisdictions, industries)</w:t>
      </w:r>
    </w:p>
    <w:p w14:paraId="5367C9CF" w14:textId="77777777" w:rsidR="00D757F7" w:rsidRDefault="00000000">
      <w:r>
        <w:t>Backend Requirements (Python)</w:t>
      </w:r>
    </w:p>
    <w:p w14:paraId="4FB5DEDE" w14:textId="2D208BC3" w:rsidR="00D757F7" w:rsidRDefault="00000000">
      <w:r>
        <w:t>1. Document Ingestion</w:t>
      </w:r>
      <w:r>
        <w:br/>
        <w:t>• Endpoint to upload multiple documents at once</w:t>
      </w:r>
      <w:r>
        <w:br/>
        <w:t>• Extract raw text from DOCX/PDF files</w:t>
      </w:r>
      <w:r>
        <w:br/>
        <w:t xml:space="preserve">• Store text and metadata </w:t>
      </w:r>
      <w:r>
        <w:br/>
        <w:t>• You can assume documents will be small in your code. However, including an explanation on how you would handle bigger docs would be a plus</w:t>
      </w:r>
    </w:p>
    <w:p w14:paraId="0F33CE3B" w14:textId="77777777" w:rsidR="00D757F7" w:rsidRDefault="00000000">
      <w:r>
        <w:t>2. Mass Interrogation API</w:t>
      </w:r>
      <w:r>
        <w:br/>
        <w:t>• Endpoint: POST /query</w:t>
      </w:r>
      <w:r>
        <w:br/>
        <w:t>• Accepts a natural language question as input</w:t>
      </w:r>
      <w:r>
        <w:br/>
        <w:t>• Returns a structured JSON response with rows and columns based on the user's query</w:t>
      </w:r>
      <w:r>
        <w:br/>
        <w:t>Example input: 'Which agreements are governed by UAE law?'</w:t>
      </w:r>
      <w:r>
        <w:br/>
        <w:t>Example output:</w:t>
      </w:r>
      <w:r>
        <w:br/>
        <w:t>[</w:t>
      </w:r>
      <w:r>
        <w:br/>
        <w:t xml:space="preserve"> {'document': 'nda_abudhabi.pdf', 'governing_law': 'UAE'},</w:t>
      </w:r>
      <w:r>
        <w:br/>
        <w:t xml:space="preserve"> {'document': 'supplier_contract_dubai.docx', 'governing_law': 'UAE'}</w:t>
      </w:r>
      <w:r>
        <w:br/>
        <w:t>]</w:t>
      </w:r>
    </w:p>
    <w:p w14:paraId="517B7045" w14:textId="77777777" w:rsidR="00D757F7" w:rsidRDefault="00000000">
      <w:r>
        <w:t>3. Metadata Extraction</w:t>
      </w:r>
      <w:r>
        <w:br/>
        <w:t>• Agreement type (e.g., NDA, MSA, Franchise Agreement)</w:t>
      </w:r>
      <w:r>
        <w:br/>
      </w:r>
      <w:r>
        <w:lastRenderedPageBreak/>
        <w:t>• Governing law / jurisdiction (e.g., UAE, UK, Delaware)</w:t>
      </w:r>
      <w:r>
        <w:br/>
        <w:t>• Geography mentioned (e.g., Middle East, Europe)</w:t>
      </w:r>
      <w:r>
        <w:br/>
        <w:t>• Industry sector (e.g., oil &amp; gas, healthcare, technology)</w:t>
      </w:r>
    </w:p>
    <w:p w14:paraId="078EE1CF" w14:textId="77777777" w:rsidR="00D757F7" w:rsidRDefault="00000000">
      <w:r>
        <w:t>4. Dashboard Data API</w:t>
      </w:r>
      <w:r>
        <w:br/>
        <w:t>• Endpoint: GET /dashboard</w:t>
      </w:r>
      <w:r>
        <w:br/>
        <w:t>• Returns counts and aggregations of metadata fields such as:</w:t>
      </w:r>
      <w:r>
        <w:br/>
        <w:t>{</w:t>
      </w:r>
      <w:r>
        <w:br/>
        <w:t xml:space="preserve"> 'agreement_types': {'NDA': 4, 'MSA': 3},</w:t>
      </w:r>
      <w:r>
        <w:br/>
        <w:t xml:space="preserve"> 'jurisdictions': {'UAE': 5, 'UK': 2},</w:t>
      </w:r>
      <w:r>
        <w:br/>
        <w:t xml:space="preserve"> 'industries': {'Technology': 3, 'Oil &amp; Gas': 4}</w:t>
      </w:r>
      <w:r>
        <w:br/>
        <w:t>}</w:t>
      </w:r>
    </w:p>
    <w:p w14:paraId="0F797468" w14:textId="77777777" w:rsidR="00D757F7" w:rsidRDefault="00000000">
      <w:r>
        <w:t>5. Expectations</w:t>
      </w:r>
      <w:r>
        <w:br/>
        <w:t>• Maintain clear project structure</w:t>
      </w:r>
      <w:r>
        <w:br/>
        <w:t>• Maintainable using modern python standards</w:t>
      </w:r>
      <w:r>
        <w:br/>
        <w:t>• Include minimal unit tests</w:t>
      </w:r>
      <w:r>
        <w:br/>
        <w:t>• Log processing steps and errors</w:t>
      </w:r>
    </w:p>
    <w:p w14:paraId="417361B8" w14:textId="77777777" w:rsidR="00D757F7" w:rsidRDefault="00000000">
      <w:r>
        <w:t>Frontend Requirements (React with TypeScript preferred)</w:t>
      </w:r>
    </w:p>
    <w:p w14:paraId="0278A292" w14:textId="77777777" w:rsidR="00D757F7" w:rsidRDefault="00000000">
      <w:r>
        <w:t>1. Upload Page</w:t>
      </w:r>
      <w:r>
        <w:br/>
        <w:t>• Upload multiple legal documents via drag-and-drop interface. Show upload progress and confirmation</w:t>
      </w:r>
    </w:p>
    <w:p w14:paraId="69015C88" w14:textId="77777777" w:rsidR="00D757F7" w:rsidRDefault="00000000">
      <w:r>
        <w:t>2. Mass Interrogation View</w:t>
      </w:r>
      <w:r>
        <w:br/>
        <w:t>• Text input for user questions</w:t>
      </w:r>
      <w:r>
        <w:br/>
        <w:t>• Results table dynamically generated from API response</w:t>
      </w:r>
      <w:r>
        <w:br/>
        <w:t>Example: A table comparing jurisdictions or listing all contracts mentioning a specific clause</w:t>
      </w:r>
    </w:p>
    <w:p w14:paraId="7447AEAA" w14:textId="77777777" w:rsidR="00D757F7" w:rsidRDefault="00000000">
      <w:r>
        <w:t>3. Dashboard View</w:t>
      </w:r>
      <w:r>
        <w:br/>
        <w:t>• Visualize insights from /dashboard API:</w:t>
      </w:r>
      <w:r>
        <w:br/>
        <w:t xml:space="preserve"> o Bar chart: number of agreements by type</w:t>
      </w:r>
      <w:r>
        <w:br/>
        <w:t xml:space="preserve"> o Pie chart: governing law breakdown</w:t>
      </w:r>
      <w:r>
        <w:br/>
        <w:t xml:space="preserve"> o Table: industry and geographic coverage</w:t>
      </w:r>
      <w:r>
        <w:br/>
        <w:t>• Use any charting library</w:t>
      </w:r>
    </w:p>
    <w:p w14:paraId="7D0497C1" w14:textId="77777777" w:rsidR="00D757F7" w:rsidRDefault="00000000">
      <w:r>
        <w:t>4. Expectations</w:t>
      </w:r>
      <w:r>
        <w:br/>
        <w:t>• Use React functional components and hooks</w:t>
      </w:r>
      <w:r>
        <w:br/>
        <w:t>• Clean file and component organization</w:t>
      </w:r>
      <w:r>
        <w:br/>
        <w:t>• Proper state management</w:t>
      </w:r>
      <w:r>
        <w:br/>
        <w:t>• Typed API interfaces with TypeScript</w:t>
      </w:r>
      <w:r>
        <w:br/>
        <w:t>• User-friendly UI</w:t>
      </w:r>
    </w:p>
    <w:p w14:paraId="343ECBD0" w14:textId="77777777" w:rsidR="00D757F7" w:rsidRDefault="00000000">
      <w:r>
        <w:t>Deliverables</w:t>
      </w:r>
      <w:r>
        <w:br/>
        <w:t>• GitHub repo with:</w:t>
      </w:r>
      <w:r>
        <w:br/>
      </w:r>
      <w:r>
        <w:lastRenderedPageBreak/>
        <w:t xml:space="preserve"> o Full source code (frontend and backend)</w:t>
      </w:r>
      <w:r>
        <w:br/>
        <w:t xml:space="preserve"> o README.md with:</w:t>
      </w:r>
      <w:r>
        <w:br/>
        <w:t xml:space="preserve">  ▪ Setup instructions (how to run backend and frontend)</w:t>
      </w:r>
      <w:r>
        <w:br/>
        <w:t xml:space="preserve">  ▪ Short write-up explaining:</w:t>
      </w:r>
      <w:r>
        <w:br/>
        <w:t xml:space="preserve">   ▪ Backend architecture and metadata extraction approach</w:t>
      </w:r>
      <w:r>
        <w:br/>
        <w:t xml:space="preserve">   ▪ Frontend component structure and dashboard rendering</w:t>
      </w:r>
      <w:r>
        <w:br/>
        <w:t xml:space="preserve">   ▪ How they would scale this to production (e.g., real LLM integration, document indexing)</w:t>
      </w:r>
    </w:p>
    <w:p w14:paraId="681DB869" w14:textId="77777777" w:rsidR="00D757F7" w:rsidRDefault="00000000">
      <w:r>
        <w:t>Evaluation Criteria</w:t>
      </w:r>
      <w:r>
        <w:br/>
        <w:t>Category | What We're Looking For</w:t>
      </w:r>
      <w:r>
        <w:br/>
        <w:t>Architecture | Thoughtful separation of concerns and modular structure</w:t>
      </w:r>
      <w:r>
        <w:br/>
        <w:t>Code Quality | Clean, readable, typed code with sensible naming conventions</w:t>
      </w:r>
      <w:r>
        <w:br/>
        <w:t>Full Stack Integration | Working backend + frontend interaction</w:t>
      </w:r>
      <w:r>
        <w:br/>
        <w:t>LLM Handling | Mocked reasoning with extendability for real LLM integration</w:t>
      </w:r>
      <w:r>
        <w:br/>
        <w:t>Dashboard &amp; Query UX | Intuitive upload/query flow with useful visual feedback</w:t>
      </w:r>
      <w:r>
        <w:br/>
        <w:t>Documentation | Clarity of setup and rationale in the README</w:t>
      </w:r>
    </w:p>
    <w:p w14:paraId="573889C8" w14:textId="77777777" w:rsidR="00D757F7" w:rsidRDefault="00000000">
      <w:r>
        <w:t>Optional Enhancements (Not Required)</w:t>
      </w:r>
      <w:r>
        <w:br/>
        <w:t>• Search-as-you-type functionality on the question input</w:t>
      </w:r>
      <w:r>
        <w:br/>
        <w:t>• Frontend pagination or filters on results</w:t>
      </w:r>
      <w:r>
        <w:br/>
        <w:t>• Include mock login/auth (JWT-based)</w:t>
      </w:r>
      <w:r>
        <w:br/>
        <w:t>• Export dashboard results as CSV or PDF</w:t>
      </w:r>
    </w:p>
    <w:sectPr w:rsidR="00D757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436917">
    <w:abstractNumId w:val="8"/>
  </w:num>
  <w:num w:numId="2" w16cid:durableId="718817399">
    <w:abstractNumId w:val="6"/>
  </w:num>
  <w:num w:numId="3" w16cid:durableId="11953314">
    <w:abstractNumId w:val="5"/>
  </w:num>
  <w:num w:numId="4" w16cid:durableId="647982671">
    <w:abstractNumId w:val="4"/>
  </w:num>
  <w:num w:numId="5" w16cid:durableId="258295161">
    <w:abstractNumId w:val="7"/>
  </w:num>
  <w:num w:numId="6" w16cid:durableId="92825700">
    <w:abstractNumId w:val="3"/>
  </w:num>
  <w:num w:numId="7" w16cid:durableId="1699813548">
    <w:abstractNumId w:val="2"/>
  </w:num>
  <w:num w:numId="8" w16cid:durableId="1412047542">
    <w:abstractNumId w:val="1"/>
  </w:num>
  <w:num w:numId="9" w16cid:durableId="193667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872"/>
    <w:rsid w:val="0029639D"/>
    <w:rsid w:val="00326F90"/>
    <w:rsid w:val="009B0911"/>
    <w:rsid w:val="00AA1D8D"/>
    <w:rsid w:val="00B47730"/>
    <w:rsid w:val="00CB0664"/>
    <w:rsid w:val="00D757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E9B55"/>
  <w14:defaultImageDpi w14:val="300"/>
  <w15:docId w15:val="{CB747089-8DBE-48AF-AF06-043F5830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Ziyaad Ahmed</cp:lastModifiedBy>
  <cp:revision>2</cp:revision>
  <dcterms:created xsi:type="dcterms:W3CDTF">2013-12-23T23:15:00Z</dcterms:created>
  <dcterms:modified xsi:type="dcterms:W3CDTF">2025-08-05T10:35:00Z</dcterms:modified>
  <cp:category/>
</cp:coreProperties>
</file>